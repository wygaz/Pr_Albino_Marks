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Artigo de Teste – Listas e Formatação</w:t>
      </w:r>
    </w:p>
    <w:p>
      <w:r>
        <w:t>Este é um exemplo de artigo utilizado para testar a conversão de documentos Word para HTML.</w:t>
      </w:r>
    </w:p>
    <w:p>
      <w:r>
        <w:t>Autor: Pr. Albino Marks</w:t>
      </w:r>
    </w:p>
    <w:p>
      <w:r>
        <w:t>Declaração intrigante.  O início do capítulo 8 de Gênesis traz uma informação profundamente importante e significativa sobre o dilúvio e a arca, mas também muito intrigante na síntese de seu conteúdo dando oportunidade a compreensão equivocada do que realmente aconteceu, porque a sequência da cronologia do dilúvio revela uma manifestação de magnitude em sua grandeza que extrapola em muito o pouso da arca: “as águas foram baixando pouco a pouco sobre a terra. Ao fim de cento e cinquenta dias, as águas tinham diminuído, e, no décimo sétimo dia do sétimo mês, a arca pousou nas montanhas de Ararate” (Gn 8:3, 4, NVI).</w:t>
      </w:r>
    </w:p>
    <w:p/>
    <w:p/>
    <w:p/>
    <w:p>
      <w:r>
        <w:t>1. Lista Não Ordenada</w:t>
      </w:r>
    </w:p>
    <w:p>
      <w:r>
        <w:t>Os seguintes itens representam conceitos espirituais importantes:</w:t>
      </w:r>
    </w:p>
    <w:p>
      <w:r>
        <w:t>Fruto do Espírito</w:t>
      </w:r>
    </w:p>
    <w:p>
      <w:r>
        <w:t>Dons Espirituais</w:t>
      </w:r>
    </w:p>
    <w:p>
      <w:r>
        <w:t>Serviços Cristãos</w:t>
      </w:r>
    </w:p>
    <w:p>
      <w:r>
        <w:t>Se Noé permaneceu na arca mais de um ano, trezentos setenta e oito dias, como entender e harmonizar com a declaração de que ”ao fim de cento e cinquenta dias, a arca pousou nas montanhas de Ararate?” E isso, com data bem definida: “no décimo sétimo dia do sétimo mês”.</w:t>
      </w:r>
    </w:p>
    <w:p/>
    <w:p>
      <w:r>
        <w:t>2. Lista Ordenada</w:t>
      </w:r>
    </w:p>
    <w:p>
      <w:r>
        <w:t>Os princípios da vida cristã são:</w:t>
      </w:r>
    </w:p>
    <w:p>
      <w:r>
        <w:t>Amar a Deus</w:t>
      </w:r>
    </w:p>
    <w:p>
      <w:r>
        <w:t>Amar o próximo</w:t>
      </w:r>
    </w:p>
    <w:p>
      <w:r>
        <w:t>Guardar os mandamentos</w:t>
      </w:r>
    </w:p>
    <w:p/>
    <w:p>
      <w:r>
        <w:t>3. Quebra de linha manual</w:t>
      </w:r>
    </w:p>
    <w:p>
      <w:r>
        <w:t>A fé é essencial para o cristão.</w:t>
        <w:br/>
        <w:t>A oração fortalece o espírito.</w:t>
        <w:br/>
        <w:t>O sábado é um dia santo, abençoado e separado para Deus.</w:t>
      </w:r>
    </w:p>
    <w:p/>
    <w:p>
      <w:r>
        <w:t>4. Tabela</w:t>
      </w:r>
    </w:p>
    <w:p/>
    <w:p/>
    <w:p/>
    <w:p>
      <w:r>
        <w:t>5. Quebras de linha manuais:</w:t>
      </w:r>
    </w:p>
    <w:p>
      <w:r>
        <w:t>Este texto trabalha com quebras de linha manuais para exemplificar alguns recursos como</w:t>
        <w:br/>
        <w:t>uma tentativa de diminuir forçadamente o final da linha e também</w:t>
        <w:br/>
        <w:t>dar a impressão de que o texto não tem formatação, ou para ter controle total sobre o texto sem que</w:t>
        <w:br/>
        <w:t>ele sofra os efeitos de formatação de parágrafo em suas entrelinhas e mude de linha antes de chegar ao final da  margem corrente.</w:t>
      </w:r>
    </w:p>
    <w:p>
      <w:r>
        <w:br/>
        <w:t>6. Quebra de página manual</w:t>
      </w:r>
    </w:p>
    <w:p>
      <w:r>
        <w:t>Esse parágrafo deve iniciar em uma nova página devido à inserção de uma quebra de página manual antes do início deste parágrafo. Quebras de página manuais são utilizadas quando, por exemplo, em um texto com diversos capítulos, chega-se ao final do capítulo e pretende-se iniciar o próximo capítulo em uma página nova. Isso é muito comum para monografias, livros, artigos científicos e outros trabalhos escritos em que o escritor deseja ter controle sobre o início de uma nova página antes que o texto chegue ao final da página corrente, ou quando é desejável deixar um espaço para figuras ou tabelas que não façam parte do texto, como uma colagem de figura externa sem formatação tratada pelo processador de textos.</w:t>
      </w:r>
    </w:p>
    <w:p/>
    <w:p>
      <w:r>
        <w:t>7 - Lista não ordenada manual</w:t>
      </w:r>
    </w:p>
    <w:p>
      <w:r>
        <w:t>- Abacaxi</w:t>
      </w:r>
    </w:p>
    <w:p>
      <w:r>
        <w:t>- Abacate</w:t>
      </w:r>
    </w:p>
    <w:p>
      <w:r>
        <w:t>- Framboesa</w:t>
      </w:r>
    </w:p>
    <w:p>
      <w:r>
        <w:t>- Melancia</w:t>
      </w:r>
    </w:p>
    <w:p>
      <w:r>
        <w:t>- Morango</w:t>
      </w:r>
    </w:p>
    <w:p/>
    <w:p>
      <w:r>
        <w:t>8 - Lista ordenada manual</w:t>
      </w:r>
    </w:p>
    <w:p>
      <w:r>
        <w:t>1 – Linha 1</w:t>
      </w:r>
    </w:p>
    <w:p>
      <w:r>
        <w:t>2 – Linha 2</w:t>
      </w:r>
    </w:p>
    <w:p>
      <w:r>
        <w:t>3 – Linha 3</w:t>
      </w:r>
    </w:p>
    <w:p>
      <w:r>
        <w:t>4 – Linha 4</w:t>
      </w:r>
    </w:p>
    <w:p>
      <w:r>
        <w:t>5 – Linha 5</w:t>
      </w:r>
    </w:p>
    <w:p/>
    <w:p/>
    <w:p>
      <w:r>
        <w:t>9 - Lista ordenada aninhada com alinhamento manual</w:t>
      </w:r>
    </w:p>
    <w:p>
      <w:r>
        <w:t>O aninhamento é muito utilizado para representar elementos complexos que se estruturam de forma a representar diferentes aspectos de cada elemento da lista, detalhando-o em outros subelementos, de forma que estes também podem ser detalhados novamente entre si, e assim por diante. A elaboração de um algoritmo para essa representação pode ser gerada a partir de uma estrutura de repetição que chama outra dentro dela, e assim criando uma estrutura que é formada por vários níveis. Este tipo de lista pode usar critérios de ordenação numérica, alfabética, híbrida, algarismos romanos. Estes dois últimos podem ser maiúsculos ou minúsculos, já que ambos são representados por letras do alfabeto.</w:t>
      </w:r>
    </w:p>
    <w:p/>
    <w:p>
      <w:r>
        <w:t>10 - Exemplos de lista manual com ordenação híbrida:</w:t>
      </w:r>
    </w:p>
    <w:p>
      <w:r>
        <w:t>A. Linha 1, ninho 1</w:t>
      </w:r>
    </w:p>
    <w:p>
      <w:r>
        <w:t>B. linha 2, ninho 1</w:t>
      </w:r>
    </w:p>
    <w:p>
      <w:r>
        <w:tab/>
        <w:t>B1. Linha 1, ninho 2</w:t>
      </w:r>
    </w:p>
    <w:p>
      <w:r>
        <w:tab/>
        <w:t>B2. linha 2, ninho 2</w:t>
      </w:r>
    </w:p>
    <w:p>
      <w:r>
        <w:tab/>
        <w:t>B3. linha 3, ninho 2</w:t>
      </w:r>
    </w:p>
    <w:p>
      <w:r>
        <w:tab/>
        <w:t>B4. linha 4, ninho 2</w:t>
      </w:r>
    </w:p>
    <w:p>
      <w:r>
        <w:tab/>
        <w:t>B5. linha 5, ninho 2</w:t>
      </w:r>
    </w:p>
    <w:p>
      <w:r>
        <w:tab/>
        <w:tab/>
        <w:t>B51. Linha 1, ninho 3</w:t>
      </w:r>
    </w:p>
    <w:p>
      <w:r>
        <w:tab/>
        <w:tab/>
        <w:t>B52. linha 2, ninho 3</w:t>
      </w:r>
    </w:p>
    <w:p>
      <w:r>
        <w:tab/>
        <w:tab/>
        <w:t>B53. linha 3, ninho 3</w:t>
      </w:r>
    </w:p>
    <w:p>
      <w:r>
        <w:t>C. linha 3, ninho 1</w:t>
      </w:r>
    </w:p>
    <w:p>
      <w:r>
        <w:tab/>
        <w:t>C1. linha 1, ninho 2</w:t>
      </w:r>
    </w:p>
    <w:p>
      <w:r>
        <w:tab/>
        <w:tab/>
        <w:t>C11. Linha 1, ninho 3</w:t>
      </w:r>
    </w:p>
    <w:p>
      <w:r>
        <w:tab/>
        <w:tab/>
        <w:tab/>
        <w:t>C111. linha 1, ninho 4</w:t>
      </w:r>
    </w:p>
    <w:p>
      <w:r>
        <w:tab/>
        <w:tab/>
        <w:tab/>
        <w:t>C112. linha 2, ninho 4</w:t>
      </w:r>
    </w:p>
    <w:p>
      <w:r>
        <w:tab/>
        <w:tab/>
        <w:t>C12. linha 2, ninho 3</w:t>
      </w:r>
    </w:p>
    <w:p>
      <w:r>
        <w:t>D. linha 4, ninho 1</w:t>
      </w:r>
    </w:p>
    <w:p>
      <w:r>
        <w:tab/>
        <w:t>D1. Linha 1, ninho 2</w:t>
      </w:r>
    </w:p>
    <w:p>
      <w:r>
        <w:tab/>
        <w:tab/>
        <w:t>D11. linha 1, ninho 3</w:t>
      </w:r>
    </w:p>
    <w:p>
      <w:r>
        <w:tab/>
        <w:tab/>
        <w:t>D12. linha 2, ninho 3</w:t>
      </w:r>
    </w:p>
    <w:p>
      <w:r>
        <w:tab/>
        <w:tab/>
        <w:tab/>
        <w:t>D121. linha 1, ninho 4</w:t>
      </w:r>
    </w:p>
    <w:p>
      <w:r>
        <w:tab/>
        <w:tab/>
        <w:tab/>
        <w:t>D122. linha 2, ninho 4</w:t>
      </w:r>
    </w:p>
    <w:p>
      <w:r>
        <w:tab/>
        <w:tab/>
        <w:tab/>
        <w:t>D123. linha 1, ninho 4</w:t>
      </w:r>
    </w:p>
    <w:p>
      <w:r>
        <w:tab/>
        <w:tab/>
        <w:tab/>
        <w:t>D123. linha 2, ninho 4</w:t>
      </w:r>
    </w:p>
    <w:p>
      <w:r>
        <w:tab/>
        <w:t>D2. linha 1, ninho 2</w:t>
      </w:r>
    </w:p>
    <w:p>
      <w:r>
        <w:t>E. linha 5, ninho 1</w:t>
      </w:r>
    </w:p>
    <w:p>
      <w:r>
        <w:tab/>
        <w:t>E1. linha 2, ninho 4f. linha 6, ninho 1</w:t>
      </w:r>
    </w:p>
    <w:p>
      <w:r>
        <w:tab/>
        <w:t>E2. linha 2, ninho 3</w:t>
      </w:r>
    </w:p>
    <w:p/>
    <w:p>
      <w:r>
        <w:t>11 - Exemplo de lista aninhada manual não ordenada</w:t>
      </w:r>
    </w:p>
    <w:p>
      <w:r>
        <w:t>- Linha 1, ninho 1</w:t>
      </w:r>
    </w:p>
    <w:p>
      <w:r>
        <w:t>- linha 2, ninho 1</w:t>
      </w:r>
    </w:p>
    <w:p>
      <w:r>
        <w:tab/>
        <w:t>- Linha 1, ninho 2</w:t>
      </w:r>
    </w:p>
    <w:p>
      <w:r>
        <w:tab/>
        <w:t>- linha 2, ninho 2</w:t>
      </w:r>
    </w:p>
    <w:p>
      <w:r>
        <w:tab/>
        <w:t>- linha 3, ninho 2</w:t>
      </w:r>
    </w:p>
    <w:p>
      <w:r>
        <w:tab/>
        <w:t>- linha 4, ninho 2</w:t>
      </w:r>
    </w:p>
    <w:p>
      <w:r>
        <w:tab/>
        <w:t>- linha 5, ninho 2</w:t>
      </w:r>
    </w:p>
    <w:p>
      <w:r>
        <w:tab/>
        <w:tab/>
        <w:t>- Linha 1, ninho 3</w:t>
      </w:r>
    </w:p>
    <w:p>
      <w:r>
        <w:tab/>
        <w:tab/>
        <w:t>- linha 2, ninho 3</w:t>
      </w:r>
    </w:p>
    <w:p>
      <w:r>
        <w:tab/>
        <w:tab/>
        <w:t>- linha 3, ninho 3</w:t>
      </w:r>
    </w:p>
    <w:p>
      <w:r>
        <w:t>- linha 3, ninho 1</w:t>
      </w:r>
    </w:p>
    <w:p>
      <w:r>
        <w:tab/>
        <w:t>- linha 1, ninho 2</w:t>
      </w:r>
    </w:p>
    <w:p>
      <w:r>
        <w:tab/>
        <w:tab/>
        <w:t>- Linha 1, ninho 3</w:t>
      </w:r>
    </w:p>
    <w:p>
      <w:r>
        <w:tab/>
        <w:tab/>
        <w:tab/>
        <w:t>- linha 1, ninho 4</w:t>
      </w:r>
    </w:p>
    <w:p>
      <w:r>
        <w:tab/>
        <w:tab/>
        <w:tab/>
        <w:t>- linha 2, ninho 4</w:t>
      </w:r>
    </w:p>
    <w:p>
      <w:r>
        <w:tab/>
        <w:tab/>
        <w:t>- linha 2, ninho 3</w:t>
      </w:r>
    </w:p>
    <w:p>
      <w:r>
        <w:t>- linha 4, ninho 1</w:t>
      </w:r>
    </w:p>
    <w:p>
      <w:r>
        <w:tab/>
        <w:t>- Linha 1, ninho 2</w:t>
      </w:r>
    </w:p>
    <w:p>
      <w:r>
        <w:tab/>
        <w:tab/>
        <w:t>-. linha 1, ninho 3</w:t>
      </w:r>
    </w:p>
    <w:p>
      <w:r>
        <w:tab/>
        <w:tab/>
        <w:t>-. linha 2, ninho 3</w:t>
      </w:r>
    </w:p>
    <w:p>
      <w:r>
        <w:tab/>
        <w:tab/>
        <w:tab/>
        <w:t>- linha 1, ninho 4</w:t>
      </w:r>
    </w:p>
    <w:p>
      <w:r>
        <w:tab/>
        <w:tab/>
        <w:tab/>
        <w:t>- linha 2, ninho 4</w:t>
      </w:r>
    </w:p>
    <w:p>
      <w:r>
        <w:tab/>
        <w:tab/>
        <w:tab/>
        <w:t>- linha 3, ninho 4</w:t>
      </w:r>
    </w:p>
    <w:p>
      <w:r>
        <w:tab/>
        <w:tab/>
        <w:tab/>
        <w:t>- linha 2, ninho 4</w:t>
      </w:r>
    </w:p>
    <w:p>
      <w:r>
        <w:tab/>
        <w:t>- linha 1, ninho 2</w:t>
      </w:r>
    </w:p>
    <w:p>
      <w:r>
        <w:t>- linha 5, ninho 1</w:t>
      </w:r>
    </w:p>
    <w:p>
      <w:r>
        <w:tab/>
        <w:t>- linha 2, ninho 4</w:t>
      </w:r>
    </w:p>
    <w:p>
      <w:r>
        <w:t>- linha 6, ninho 1</w:t>
      </w:r>
    </w:p>
    <w:p>
      <w:r>
        <w:tab/>
        <w:t>- linha 2, ninho 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